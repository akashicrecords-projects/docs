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77E88" w14:textId="77777777" w:rsidR="00852404" w:rsidRDefault="00000000">
      <w:pPr>
        <w:pStyle w:val="Heading1"/>
      </w:pPr>
      <w:r>
        <w:t>Akashic Observation Node Setup Manual</w:t>
      </w:r>
    </w:p>
    <w:p w14:paraId="6DBE1A58" w14:textId="31BB8290" w:rsidR="00852404" w:rsidRDefault="00000000">
      <w:r>
        <w:br/>
        <w:t>Node Requirements</w:t>
      </w:r>
      <w:r>
        <w:br/>
      </w:r>
      <w:r>
        <w:br/>
        <w:t>1. Hardware Requirements</w:t>
      </w:r>
      <w:r>
        <w:br/>
      </w:r>
      <w:r>
        <w:br/>
        <w:t xml:space="preserve">   1.1 Node Specifications</w:t>
      </w:r>
      <w:r>
        <w:br/>
        <w:t xml:space="preserve">   - Node Type: Full Node</w:t>
      </w:r>
      <w:r>
        <w:br/>
        <w:t xml:space="preserve">   - CPU: 4 CPUs</w:t>
      </w:r>
      <w:r>
        <w:br/>
        <w:t xml:space="preserve">   - Memory (GB): 12 GB</w:t>
      </w:r>
      <w:r>
        <w:br/>
        <w:t xml:space="preserve">   - Data Disk (GB): 300+ GB Data Disk</w:t>
      </w:r>
      <w:r>
        <w:br/>
      </w:r>
      <w:r>
        <w:br/>
        <w:t xml:space="preserve">   1.2 Network Requirements</w:t>
      </w:r>
      <w:r>
        <w:br/>
        <w:t xml:space="preserve">   - Node Type: Validator Node</w:t>
      </w:r>
      <w:r>
        <w:br/>
        <w:t xml:space="preserve">   - Port: 26656 (TCP), must be public.</w:t>
      </w:r>
      <w:r>
        <w:br/>
        <w:t xml:space="preserve">   - </w:t>
      </w:r>
      <w:proofErr w:type="spellStart"/>
      <w:r>
        <w:t>CometBFT</w:t>
      </w:r>
      <w:proofErr w:type="spellEnd"/>
      <w:r>
        <w:t>: Port 26657 (TCP), optional.</w:t>
      </w:r>
      <w:r>
        <w:br/>
        <w:t xml:space="preserve">   - EVM RPC - HTTP: Port 8545 (TCP), optional.</w:t>
      </w:r>
      <w:r>
        <w:br/>
        <w:t xml:space="preserve">   - EVM RPC - WSS: Port 8546 (TCP), optional.</w:t>
      </w:r>
      <w:r>
        <w:br/>
        <w:t xml:space="preserve">   - Cosmos RPC: Port 1317 (TCP), optional.</w:t>
      </w:r>
      <w:r>
        <w:br/>
      </w:r>
      <w:r>
        <w:br/>
        <w:t xml:space="preserve">   1.3 Operating System</w:t>
      </w:r>
      <w:r>
        <w:br/>
        <w:t xml:space="preserve">   - Ubuntu Server 24.04 LTS (x86_64)</w:t>
      </w:r>
      <w:r>
        <w:br/>
      </w:r>
      <w:r>
        <w:br/>
        <w:t>Observation Node Process</w:t>
      </w:r>
      <w:r>
        <w:br/>
      </w:r>
      <w:r>
        <w:br/>
        <w:t xml:space="preserve">1. Create User  </w:t>
      </w:r>
      <w:r>
        <w:br/>
        <w:t xml:space="preserve">2. Create Working Directory  </w:t>
      </w:r>
      <w:r>
        <w:br/>
        <w:t xml:space="preserve">3. Download `akashicored`  </w:t>
      </w:r>
      <w:r>
        <w:br/>
        <w:t xml:space="preserve">4. Initialize Data  </w:t>
      </w:r>
      <w:r>
        <w:br/>
        <w:t xml:space="preserve">5. Download and Modify Configuration Files  </w:t>
      </w:r>
      <w:r>
        <w:br/>
        <w:t xml:space="preserve">6. Set File and Process Limits  </w:t>
      </w:r>
      <w:r>
        <w:br/>
        <w:t xml:space="preserve">7. Configure Auto-Start Service  </w:t>
      </w:r>
      <w:r>
        <w:br/>
        <w:t xml:space="preserve">8. Synchronize Akashic Network Data  </w:t>
      </w:r>
      <w:r>
        <w:br/>
        <w:t xml:space="preserve">9. Monitor Network Health Status  </w:t>
      </w:r>
      <w:r>
        <w:br/>
        <w:t>10. Manual Upgrades of the Akashic Network</w:t>
      </w:r>
      <w:r>
        <w:br/>
      </w:r>
    </w:p>
    <w:sectPr w:rsidR="008524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0750550">
    <w:abstractNumId w:val="8"/>
  </w:num>
  <w:num w:numId="2" w16cid:durableId="2011447143">
    <w:abstractNumId w:val="6"/>
  </w:num>
  <w:num w:numId="3" w16cid:durableId="268050869">
    <w:abstractNumId w:val="5"/>
  </w:num>
  <w:num w:numId="4" w16cid:durableId="1523520050">
    <w:abstractNumId w:val="4"/>
  </w:num>
  <w:num w:numId="5" w16cid:durableId="996420364">
    <w:abstractNumId w:val="7"/>
  </w:num>
  <w:num w:numId="6" w16cid:durableId="781801198">
    <w:abstractNumId w:val="3"/>
  </w:num>
  <w:num w:numId="7" w16cid:durableId="1723403051">
    <w:abstractNumId w:val="2"/>
  </w:num>
  <w:num w:numId="8" w16cid:durableId="1750495115">
    <w:abstractNumId w:val="1"/>
  </w:num>
  <w:num w:numId="9" w16cid:durableId="1752191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36D9"/>
    <w:rsid w:val="0015074B"/>
    <w:rsid w:val="0029639D"/>
    <w:rsid w:val="00326F90"/>
    <w:rsid w:val="00381E37"/>
    <w:rsid w:val="0085240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6216A"/>
  <w14:defaultImageDpi w14:val="300"/>
  <w15:docId w15:val="{21F22739-236D-414E-A553-A51364A41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Jayzee</cp:lastModifiedBy>
  <cp:revision>2</cp:revision>
  <dcterms:created xsi:type="dcterms:W3CDTF">2024-11-26T10:53:00Z</dcterms:created>
  <dcterms:modified xsi:type="dcterms:W3CDTF">2024-11-26T10:53:00Z</dcterms:modified>
  <cp:category/>
</cp:coreProperties>
</file>